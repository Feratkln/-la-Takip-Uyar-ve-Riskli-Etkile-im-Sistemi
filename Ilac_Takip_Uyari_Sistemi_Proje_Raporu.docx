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399" w:rsidRDefault="00602B9B">
      <w:pPr>
        <w:pStyle w:val="KonuBal"/>
      </w:pPr>
      <w:r>
        <w:t>İlaç Takip ve Uyarı Sistemi - Proje Raporu</w:t>
      </w:r>
    </w:p>
    <w:p w:rsidR="00750399" w:rsidRDefault="00602B9B">
      <w:r>
        <w:t>Öğrenci: Ferat Kılın</w:t>
      </w:r>
    </w:p>
    <w:p w:rsidR="00750399" w:rsidRDefault="00FD39C8">
      <w:proofErr w:type="spellStart"/>
      <w:r>
        <w:t>Ders</w:t>
      </w:r>
      <w:proofErr w:type="spellEnd"/>
      <w:r>
        <w:t xml:space="preserve">: </w:t>
      </w:r>
      <w:proofErr w:type="spellStart"/>
      <w:r>
        <w:t>Nesneye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Programlama</w:t>
      </w:r>
      <w:proofErr w:type="spellEnd"/>
    </w:p>
    <w:p w:rsidR="00750399" w:rsidRDefault="00602B9B">
      <w:proofErr w:type="spellStart"/>
      <w:r>
        <w:t>Danışman</w:t>
      </w:r>
      <w:proofErr w:type="spellEnd"/>
      <w:r>
        <w:t xml:space="preserve">: </w:t>
      </w:r>
      <w:r w:rsidR="00FD39C8">
        <w:t xml:space="preserve">Ahmet </w:t>
      </w:r>
      <w:proofErr w:type="spellStart"/>
      <w:r w:rsidR="00FD39C8">
        <w:t>Nusret</w:t>
      </w:r>
      <w:proofErr w:type="spellEnd"/>
      <w:r w:rsidR="00FD39C8">
        <w:t xml:space="preserve"> </w:t>
      </w:r>
      <w:proofErr w:type="spellStart"/>
      <w:r w:rsidR="00FD39C8">
        <w:t>Özalp</w:t>
      </w:r>
      <w:proofErr w:type="spellEnd"/>
    </w:p>
    <w:p w:rsidR="00750399" w:rsidRDefault="00FD39C8">
      <w:proofErr w:type="spellStart"/>
      <w:r>
        <w:t>Tarih</w:t>
      </w:r>
      <w:proofErr w:type="spellEnd"/>
      <w:r>
        <w:t xml:space="preserve">: 08/06/25 </w:t>
      </w:r>
    </w:p>
    <w:p w:rsidR="00750399" w:rsidRDefault="00602B9B">
      <w:r>
        <w:br w:type="page"/>
      </w:r>
    </w:p>
    <w:p w:rsidR="00750399" w:rsidRDefault="00602B9B">
      <w:pPr>
        <w:pStyle w:val="Balk1"/>
      </w:pPr>
      <w:r>
        <w:lastRenderedPageBreak/>
        <w:t>İçindekiler</w:t>
      </w:r>
    </w:p>
    <w:p w:rsidR="00750399" w:rsidRDefault="00602B9B">
      <w:r>
        <w:t>1. Giriş</w:t>
      </w:r>
    </w:p>
    <w:p w:rsidR="00750399" w:rsidRDefault="00602B9B">
      <w:r>
        <w:t>2. Sistem Tasarımı</w:t>
      </w:r>
    </w:p>
    <w:p w:rsidR="00750399" w:rsidRDefault="00602B9B">
      <w:r>
        <w:t xml:space="preserve">    2.1 Uygulama Mimarisi</w:t>
      </w:r>
    </w:p>
    <w:p w:rsidR="00750399" w:rsidRDefault="00602B9B">
      <w:r>
        <w:t xml:space="preserve">    2.2 Kullanılan Teknolojiler</w:t>
      </w:r>
    </w:p>
    <w:p w:rsidR="00750399" w:rsidRDefault="00602B9B">
      <w:r>
        <w:t>3. Veritabanı Tasarımı</w:t>
      </w:r>
    </w:p>
    <w:p w:rsidR="00750399" w:rsidRDefault="00602B9B">
      <w:r>
        <w:t xml:space="preserve">    3.1 ER Diyagramı</w:t>
      </w:r>
    </w:p>
    <w:p w:rsidR="00750399" w:rsidRDefault="00602B9B">
      <w:r>
        <w:t xml:space="preserve">    3.2 Veritabanı Tabloları</w:t>
      </w:r>
    </w:p>
    <w:p w:rsidR="00750399" w:rsidRDefault="00602B9B">
      <w:r>
        <w:t>4. Sınıflar ve Fonksiyonlar</w:t>
      </w:r>
    </w:p>
    <w:p w:rsidR="00750399" w:rsidRDefault="00FD7F5B">
      <w:r>
        <w:t xml:space="preserve">    4.1 </w:t>
      </w:r>
      <w:proofErr w:type="spellStart"/>
      <w:r>
        <w:t>Giris</w:t>
      </w:r>
      <w:r w:rsidR="00602B9B">
        <w:t>Form</w:t>
      </w:r>
      <w:proofErr w:type="spellEnd"/>
    </w:p>
    <w:p w:rsidR="00750399" w:rsidRDefault="00FD7F5B">
      <w:r>
        <w:t xml:space="preserve">    4.2 </w:t>
      </w:r>
      <w:proofErr w:type="spellStart"/>
      <w:r>
        <w:t>Kayit</w:t>
      </w:r>
      <w:r w:rsidR="00602B9B">
        <w:t>Form</w:t>
      </w:r>
      <w:proofErr w:type="spellEnd"/>
    </w:p>
    <w:p w:rsidR="00750399" w:rsidRDefault="00FD7F5B">
      <w:r>
        <w:t xml:space="preserve">    4.3 Form1 </w:t>
      </w:r>
    </w:p>
    <w:p w:rsidR="00750399" w:rsidRDefault="00602B9B">
      <w:r>
        <w:t xml:space="preserve">    </w:t>
      </w:r>
      <w:r w:rsidR="00FD7F5B">
        <w:t xml:space="preserve">4.4 </w:t>
      </w:r>
      <w:proofErr w:type="spellStart"/>
      <w:r w:rsidR="00FD7F5B">
        <w:t>VeriTabaniBağlanti</w:t>
      </w:r>
      <w:proofErr w:type="spellEnd"/>
      <w:r w:rsidR="00FD7F5B">
        <w:t xml:space="preserve"> </w:t>
      </w:r>
      <w:proofErr w:type="spellStart"/>
      <w:r w:rsidR="00FD7F5B">
        <w:t>sınıfı</w:t>
      </w:r>
      <w:proofErr w:type="spellEnd"/>
    </w:p>
    <w:p w:rsidR="00750399" w:rsidRDefault="00602B9B">
      <w:r>
        <w:t xml:space="preserve">5. Test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Sonuçlar</w:t>
      </w:r>
      <w:proofErr w:type="spellEnd"/>
    </w:p>
    <w:p w:rsidR="00FD7F5B" w:rsidRDefault="00FD7F5B">
      <w:r>
        <w:t xml:space="preserve">     5.1 Test </w:t>
      </w:r>
      <w:proofErr w:type="spellStart"/>
      <w:r>
        <w:t>Ortamı</w:t>
      </w:r>
      <w:proofErr w:type="spellEnd"/>
    </w:p>
    <w:p w:rsidR="00FD7F5B" w:rsidRDefault="00FD7F5B">
      <w:r>
        <w:t xml:space="preserve">     5.2 Test </w:t>
      </w:r>
      <w:proofErr w:type="spellStart"/>
      <w:r>
        <w:t>Senaryoları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Sonuçları</w:t>
      </w:r>
      <w:proofErr w:type="spellEnd"/>
    </w:p>
    <w:p w:rsidR="00750399" w:rsidRDefault="00FD7F5B">
      <w:r>
        <w:t>6</w:t>
      </w:r>
      <w:r w:rsidR="00602B9B">
        <w:t xml:space="preserve">. </w:t>
      </w:r>
      <w:proofErr w:type="spellStart"/>
      <w:r w:rsidR="00602B9B">
        <w:t>Ekler</w:t>
      </w:r>
      <w:proofErr w:type="spellEnd"/>
    </w:p>
    <w:p w:rsidR="00FD7F5B" w:rsidRDefault="00FD7F5B" w:rsidP="00FD7F5B">
      <w:r>
        <w:t xml:space="preserve">     6.1 </w:t>
      </w:r>
      <w:proofErr w:type="spellStart"/>
      <w:r>
        <w:t>Tasarım</w:t>
      </w:r>
      <w:proofErr w:type="spellEnd"/>
      <w:r>
        <w:t xml:space="preserve"> </w:t>
      </w:r>
      <w:proofErr w:type="spellStart"/>
      <w:r>
        <w:t>Görüntüleri</w:t>
      </w:r>
      <w:proofErr w:type="spellEnd"/>
    </w:p>
    <w:p w:rsidR="00FD7F5B" w:rsidRDefault="00FD7F5B" w:rsidP="00FD7F5B">
      <w:r>
        <w:t xml:space="preserve">     6.2 </w:t>
      </w:r>
      <w:proofErr w:type="spellStart"/>
      <w:r>
        <w:t>Örnek</w:t>
      </w:r>
      <w:proofErr w:type="spellEnd"/>
      <w:r>
        <w:t xml:space="preserve"> Kodlar</w:t>
      </w:r>
      <w:bookmarkStart w:id="0" w:name="_GoBack"/>
      <w:bookmarkEnd w:id="0"/>
    </w:p>
    <w:p w:rsidR="00750399" w:rsidRDefault="00FD7F5B">
      <w:r>
        <w:t>.</w:t>
      </w:r>
      <w:r w:rsidR="00602B9B">
        <w:br w:type="page"/>
      </w:r>
    </w:p>
    <w:p w:rsidR="00750399" w:rsidRDefault="00602B9B">
      <w:pPr>
        <w:pStyle w:val="Balk1"/>
      </w:pPr>
      <w:r>
        <w:lastRenderedPageBreak/>
        <w:t>1. Giriş</w:t>
      </w:r>
    </w:p>
    <w:p w:rsidR="00750399" w:rsidRDefault="00602B9B">
      <w:r>
        <w:t>Bu proje, kullanıcıların ilaçlarını zamanında ve güvenli bir şekilde kullanmalarını sağlamak amacıyla geliştirilmiştir. Ayrıca, riskli ilaç kombinasyonları tespit edilerek kullanıcı bilgilendirilmektedir.</w:t>
      </w:r>
    </w:p>
    <w:p w:rsidR="00750399" w:rsidRDefault="00602B9B">
      <w:pPr>
        <w:pStyle w:val="Balk1"/>
      </w:pPr>
      <w:r>
        <w:t>2. Sistem Tasarımı</w:t>
      </w:r>
    </w:p>
    <w:p w:rsidR="00750399" w:rsidRDefault="00602B9B">
      <w:pPr>
        <w:pStyle w:val="Balk2"/>
      </w:pPr>
      <w:r>
        <w:t>2.1 Uygulama Mimarisi</w:t>
      </w:r>
    </w:p>
    <w:p w:rsidR="00750399" w:rsidRDefault="00602B9B">
      <w:r>
        <w:t>Uygulama, kullanıcı arayüzü, iş mantığı ve veri erişim katmanlarından oluşmaktadır.</w:t>
      </w:r>
    </w:p>
    <w:p w:rsidR="00750399" w:rsidRDefault="00602B9B">
      <w:pPr>
        <w:pStyle w:val="Balk2"/>
      </w:pPr>
      <w:r>
        <w:t>2.2 Kullanılan Teknolojiler</w:t>
      </w:r>
    </w:p>
    <w:p w:rsidR="00750399" w:rsidRDefault="00602B9B">
      <w:r>
        <w:t>- C# (.NET Windows Forms</w:t>
      </w:r>
      <w:proofErr w:type="gramStart"/>
      <w:r>
        <w:t>)</w:t>
      </w:r>
      <w:proofErr w:type="gramEnd"/>
      <w:r>
        <w:br/>
        <w:t>- Guna UI</w:t>
      </w:r>
      <w:r>
        <w:br/>
        <w:t>- MSSQL</w:t>
      </w:r>
      <w:r>
        <w:br/>
        <w:t>- C# Timer sınıfı</w:t>
      </w:r>
    </w:p>
    <w:p w:rsidR="00750399" w:rsidRDefault="00602B9B">
      <w:pPr>
        <w:pStyle w:val="Balk1"/>
      </w:pPr>
      <w:r>
        <w:t xml:space="preserve">3.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Tasarımı</w:t>
      </w:r>
      <w:proofErr w:type="spellEnd"/>
    </w:p>
    <w:p w:rsidR="00A06391" w:rsidRPr="00A06391" w:rsidRDefault="00A06391" w:rsidP="00A06391">
      <w:r>
        <w:t xml:space="preserve">Bu </w:t>
      </w:r>
      <w:proofErr w:type="spellStart"/>
      <w:r>
        <w:t>projede</w:t>
      </w:r>
      <w:proofErr w:type="spellEnd"/>
      <w:r>
        <w:t xml:space="preserve"> </w:t>
      </w:r>
      <w:proofErr w:type="spellStart"/>
      <w:r>
        <w:t>ilaç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dört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tasarlanmıştır</w:t>
      </w:r>
      <w:proofErr w:type="spellEnd"/>
      <w:r>
        <w:t xml:space="preserve">. </w:t>
      </w:r>
      <w:proofErr w:type="spellStart"/>
      <w:r>
        <w:rPr>
          <w:rStyle w:val="HTMLKodu"/>
          <w:rFonts w:eastAsiaTheme="minorEastAsia"/>
        </w:rPr>
        <w:t>Kullanicilar</w:t>
      </w:r>
      <w:proofErr w:type="spellEnd"/>
      <w:r>
        <w:t xml:space="preserve"> </w:t>
      </w:r>
      <w:proofErr w:type="spellStart"/>
      <w:r>
        <w:t>tablosu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bilgilerini</w:t>
      </w:r>
      <w:proofErr w:type="spellEnd"/>
      <w:r>
        <w:t xml:space="preserve">, </w:t>
      </w:r>
      <w:proofErr w:type="spellStart"/>
      <w:r>
        <w:rPr>
          <w:rStyle w:val="HTMLKodu"/>
          <w:rFonts w:eastAsiaTheme="minorEastAsia"/>
        </w:rPr>
        <w:t>Ilaclar</w:t>
      </w:r>
      <w:proofErr w:type="spellEnd"/>
      <w:r>
        <w:t xml:space="preserve"> </w:t>
      </w:r>
      <w:proofErr w:type="spellStart"/>
      <w:r>
        <w:t>tablosu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ilaç</w:t>
      </w:r>
      <w:proofErr w:type="spellEnd"/>
      <w:r>
        <w:t xml:space="preserve"> </w:t>
      </w:r>
      <w:proofErr w:type="spellStart"/>
      <w:r>
        <w:t>bilgilerini</w:t>
      </w:r>
      <w:proofErr w:type="spellEnd"/>
      <w:r>
        <w:t xml:space="preserve"> </w:t>
      </w:r>
      <w:proofErr w:type="spellStart"/>
      <w:r>
        <w:t>tutar</w:t>
      </w:r>
      <w:proofErr w:type="spellEnd"/>
      <w:r>
        <w:t xml:space="preserve">. </w:t>
      </w:r>
      <w:proofErr w:type="spellStart"/>
      <w:r>
        <w:rPr>
          <w:rStyle w:val="HTMLKodu"/>
          <w:rFonts w:eastAsiaTheme="minorEastAsia"/>
        </w:rPr>
        <w:t>Ilac</w:t>
      </w:r>
      <w:proofErr w:type="spellEnd"/>
      <w:r>
        <w:t xml:space="preserve"> </w:t>
      </w:r>
      <w:proofErr w:type="spellStart"/>
      <w:r>
        <w:t>tablosu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kullanıcıların</w:t>
      </w:r>
      <w:proofErr w:type="spellEnd"/>
      <w:r>
        <w:t xml:space="preserve"> </w:t>
      </w:r>
      <w:proofErr w:type="spellStart"/>
      <w:r>
        <w:t>kişisel</w:t>
      </w:r>
      <w:proofErr w:type="spellEnd"/>
      <w:r>
        <w:t xml:space="preserve"> </w:t>
      </w:r>
      <w:proofErr w:type="spellStart"/>
      <w:r>
        <w:t>ilaç</w:t>
      </w:r>
      <w:proofErr w:type="spellEnd"/>
      <w:r>
        <w:t xml:space="preserve"> </w:t>
      </w:r>
      <w:proofErr w:type="spellStart"/>
      <w:r>
        <w:t>kullanım</w:t>
      </w:r>
      <w:proofErr w:type="spellEnd"/>
      <w:r>
        <w:t xml:space="preserve"> </w:t>
      </w:r>
      <w:proofErr w:type="spellStart"/>
      <w:r>
        <w:t>kayıtlarını</w:t>
      </w:r>
      <w:proofErr w:type="spellEnd"/>
      <w:r>
        <w:t xml:space="preserve"> </w:t>
      </w:r>
      <w:proofErr w:type="spellStart"/>
      <w:r>
        <w:t>içerir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rPr>
          <w:rStyle w:val="HTMLKodu"/>
          <w:rFonts w:eastAsiaTheme="minorEastAsia"/>
        </w:rPr>
        <w:t>Kullanicilar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rPr>
          <w:rStyle w:val="HTMLKodu"/>
          <w:rFonts w:eastAsiaTheme="minorEastAsia"/>
        </w:rPr>
        <w:t>Ilaclar</w:t>
      </w:r>
      <w:proofErr w:type="spellEnd"/>
      <w:r>
        <w:t xml:space="preserve"> </w:t>
      </w:r>
      <w:proofErr w:type="spellStart"/>
      <w:r>
        <w:t>tablolarına</w:t>
      </w:r>
      <w:proofErr w:type="spellEnd"/>
      <w:r>
        <w:t xml:space="preserve"> </w:t>
      </w:r>
      <w:proofErr w:type="spellStart"/>
      <w:r>
        <w:t>bağlanır</w:t>
      </w:r>
      <w:proofErr w:type="spellEnd"/>
      <w:r>
        <w:t xml:space="preserve">. </w:t>
      </w:r>
      <w:proofErr w:type="spellStart"/>
      <w:r>
        <w:rPr>
          <w:rStyle w:val="HTMLKodu"/>
          <w:rFonts w:eastAsiaTheme="minorEastAsia"/>
        </w:rPr>
        <w:t>RiskliIlacEtkilesimleri</w:t>
      </w:r>
      <w:proofErr w:type="spellEnd"/>
      <w:r>
        <w:t xml:space="preserve"> </w:t>
      </w:r>
      <w:proofErr w:type="spellStart"/>
      <w:r>
        <w:t>tablosu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olası</w:t>
      </w:r>
      <w:proofErr w:type="spellEnd"/>
      <w:r>
        <w:t xml:space="preserve"> </w:t>
      </w:r>
      <w:proofErr w:type="spellStart"/>
      <w:r>
        <w:t>ilaç</w:t>
      </w:r>
      <w:proofErr w:type="spellEnd"/>
      <w:r>
        <w:t xml:space="preserve"> </w:t>
      </w:r>
      <w:proofErr w:type="spellStart"/>
      <w:r>
        <w:t>etkileşimlerini</w:t>
      </w:r>
      <w:proofErr w:type="spellEnd"/>
      <w:r>
        <w:t xml:space="preserve"> </w:t>
      </w:r>
      <w:proofErr w:type="spellStart"/>
      <w:r>
        <w:t>tutar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ilacı</w:t>
      </w:r>
      <w:proofErr w:type="spellEnd"/>
      <w:r>
        <w:t xml:space="preserve"> </w:t>
      </w:r>
      <w:proofErr w:type="spellStart"/>
      <w:r>
        <w:t>birbirine</w:t>
      </w:r>
      <w:proofErr w:type="spellEnd"/>
      <w:r>
        <w:t xml:space="preserve"> </w:t>
      </w:r>
      <w:proofErr w:type="spellStart"/>
      <w:r>
        <w:t>referans</w:t>
      </w:r>
      <w:proofErr w:type="spellEnd"/>
      <w:r>
        <w:t xml:space="preserve"> </w:t>
      </w:r>
      <w:proofErr w:type="spellStart"/>
      <w:r>
        <w:t>gösterir</w:t>
      </w:r>
      <w:proofErr w:type="spellEnd"/>
      <w:r>
        <w:t xml:space="preserve">. Bu </w:t>
      </w:r>
      <w:proofErr w:type="spellStart"/>
      <w:r>
        <w:t>yapıyla</w:t>
      </w:r>
      <w:proofErr w:type="spellEnd"/>
      <w:r>
        <w:t xml:space="preserve"> </w:t>
      </w:r>
      <w:proofErr w:type="spellStart"/>
      <w:r>
        <w:t>kullanıcılar</w:t>
      </w:r>
      <w:proofErr w:type="spellEnd"/>
      <w:r>
        <w:t xml:space="preserve"> </w:t>
      </w:r>
      <w:proofErr w:type="spellStart"/>
      <w:r>
        <w:t>güvenli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düzenli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ilaçlarını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edebilir</w:t>
      </w:r>
      <w:proofErr w:type="spellEnd"/>
      <w:r>
        <w:t xml:space="preserve">, </w:t>
      </w:r>
      <w:proofErr w:type="spellStart"/>
      <w:r>
        <w:t>riskli</w:t>
      </w:r>
      <w:proofErr w:type="spellEnd"/>
      <w:r>
        <w:t xml:space="preserve"> </w:t>
      </w:r>
      <w:proofErr w:type="spellStart"/>
      <w:r>
        <w:t>kombinasyonlar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uyarılır</w:t>
      </w:r>
      <w:proofErr w:type="spellEnd"/>
      <w:r>
        <w:t>.</w:t>
      </w:r>
    </w:p>
    <w:p w:rsidR="00750399" w:rsidRDefault="00602B9B">
      <w:pPr>
        <w:pStyle w:val="Balk2"/>
      </w:pPr>
      <w:r>
        <w:t>3.1 ER Diyagramı</w:t>
      </w:r>
    </w:p>
    <w:p w:rsidR="00750399" w:rsidRDefault="00FD39C8">
      <w:r w:rsidRPr="00FD39C8">
        <w:rPr>
          <w:noProof/>
          <w:lang w:val="tr-TR" w:eastAsia="tr-TR"/>
        </w:rPr>
        <w:drawing>
          <wp:inline distT="0" distB="0" distL="0" distR="0" wp14:anchorId="452D38A9" wp14:editId="7C001361">
            <wp:extent cx="5951220" cy="26517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399" w:rsidRDefault="00602B9B">
      <w:pPr>
        <w:pStyle w:val="Balk2"/>
      </w:pPr>
      <w:r>
        <w:lastRenderedPageBreak/>
        <w:t>3.2 Veritabanı Tabloları</w:t>
      </w:r>
    </w:p>
    <w:p w:rsidR="00A06391" w:rsidRDefault="00A06391" w:rsidP="00A06391">
      <w:pPr>
        <w:pStyle w:val="NormalWeb"/>
      </w:pPr>
      <w:r>
        <w:rPr>
          <w:rStyle w:val="Gl"/>
        </w:rPr>
        <w:t>Kullanicilar</w:t>
      </w:r>
    </w:p>
    <w:p w:rsidR="00A06391" w:rsidRDefault="00A06391" w:rsidP="00A06391">
      <w:pPr>
        <w:pStyle w:val="NormalWeb"/>
        <w:numPr>
          <w:ilvl w:val="0"/>
          <w:numId w:val="10"/>
        </w:numPr>
      </w:pPr>
      <w:proofErr w:type="spellStart"/>
      <w:r>
        <w:rPr>
          <w:rStyle w:val="HTMLKodu"/>
        </w:rPr>
        <w:t>Id</w:t>
      </w:r>
      <w:proofErr w:type="spellEnd"/>
      <w:r>
        <w:t xml:space="preserve"> (PK): Kullanıcının benzersiz kimlik numarası.</w:t>
      </w:r>
    </w:p>
    <w:p w:rsidR="00A06391" w:rsidRDefault="00A06391" w:rsidP="00A06391">
      <w:pPr>
        <w:pStyle w:val="NormalWeb"/>
        <w:numPr>
          <w:ilvl w:val="0"/>
          <w:numId w:val="10"/>
        </w:numPr>
      </w:pPr>
      <w:proofErr w:type="spellStart"/>
      <w:r>
        <w:rPr>
          <w:rStyle w:val="HTMLKodu"/>
        </w:rPr>
        <w:t>KullaniciAdi</w:t>
      </w:r>
      <w:proofErr w:type="spellEnd"/>
      <w:r>
        <w:t>: Kullanıcının sistemde giriş yapmak için kullandığı kullanıcı adı</w:t>
      </w:r>
    </w:p>
    <w:p w:rsidR="00A06391" w:rsidRDefault="00A06391" w:rsidP="00A06391">
      <w:pPr>
        <w:pStyle w:val="NormalWeb"/>
        <w:numPr>
          <w:ilvl w:val="0"/>
          <w:numId w:val="10"/>
        </w:numPr>
      </w:pPr>
      <w:proofErr w:type="spellStart"/>
      <w:r>
        <w:rPr>
          <w:rStyle w:val="HTMLKodu"/>
        </w:rPr>
        <w:t>Sifre</w:t>
      </w:r>
      <w:proofErr w:type="spellEnd"/>
      <w:r>
        <w:t>: Kullanıcının şifresi (güvenlik açısından genellikle şifrelenmiş/hassas veri olarak saklanır).</w:t>
      </w:r>
    </w:p>
    <w:p w:rsidR="00A06391" w:rsidRDefault="00A06391" w:rsidP="00A06391">
      <w:pPr>
        <w:pStyle w:val="NormalWeb"/>
      </w:pPr>
      <w:proofErr w:type="spellStart"/>
      <w:r>
        <w:rPr>
          <w:rStyle w:val="Gl"/>
        </w:rPr>
        <w:t>Ilac</w:t>
      </w:r>
      <w:proofErr w:type="spellEnd"/>
    </w:p>
    <w:p w:rsidR="00A06391" w:rsidRDefault="00A06391" w:rsidP="00A06391">
      <w:pPr>
        <w:pStyle w:val="NormalWeb"/>
        <w:numPr>
          <w:ilvl w:val="0"/>
          <w:numId w:val="11"/>
        </w:numPr>
      </w:pPr>
      <w:r>
        <w:rPr>
          <w:rStyle w:val="HTMLKodu"/>
        </w:rPr>
        <w:t>ID</w:t>
      </w:r>
      <w:r>
        <w:t xml:space="preserve"> (PK): İlacın benzersiz kayıt numarası.</w:t>
      </w:r>
    </w:p>
    <w:p w:rsidR="00A06391" w:rsidRDefault="00A06391" w:rsidP="00A06391">
      <w:pPr>
        <w:pStyle w:val="NormalWeb"/>
        <w:numPr>
          <w:ilvl w:val="0"/>
          <w:numId w:val="11"/>
        </w:numPr>
      </w:pPr>
      <w:proofErr w:type="spellStart"/>
      <w:r>
        <w:rPr>
          <w:rStyle w:val="HTMLKodu"/>
        </w:rPr>
        <w:t>KullaniciID</w:t>
      </w:r>
      <w:proofErr w:type="spellEnd"/>
      <w:r>
        <w:t xml:space="preserve"> (FK): İlacı kullanan kullanıcıyı belirten yabancı anahtar (</w:t>
      </w:r>
      <w:proofErr w:type="spellStart"/>
      <w:r>
        <w:t>Kullanicilar</w:t>
      </w:r>
      <w:proofErr w:type="spellEnd"/>
      <w:r>
        <w:t xml:space="preserve"> tablosuna referans).</w:t>
      </w:r>
    </w:p>
    <w:p w:rsidR="00A06391" w:rsidRDefault="00A06391" w:rsidP="00A06391">
      <w:pPr>
        <w:pStyle w:val="NormalWeb"/>
        <w:numPr>
          <w:ilvl w:val="0"/>
          <w:numId w:val="11"/>
        </w:numPr>
      </w:pPr>
      <w:r>
        <w:rPr>
          <w:rStyle w:val="HTMLKodu"/>
        </w:rPr>
        <w:t>Adi</w:t>
      </w:r>
      <w:r>
        <w:t>: İlacın adı.</w:t>
      </w:r>
    </w:p>
    <w:p w:rsidR="00A06391" w:rsidRDefault="00A06391" w:rsidP="00A06391">
      <w:pPr>
        <w:pStyle w:val="NormalWeb"/>
        <w:numPr>
          <w:ilvl w:val="0"/>
          <w:numId w:val="11"/>
        </w:numPr>
      </w:pPr>
      <w:r>
        <w:rPr>
          <w:rStyle w:val="HTMLKodu"/>
        </w:rPr>
        <w:t>Doz</w:t>
      </w:r>
      <w:r>
        <w:t>: İlacın doz miktarı.</w:t>
      </w:r>
    </w:p>
    <w:p w:rsidR="00A06391" w:rsidRDefault="00A06391" w:rsidP="00A06391">
      <w:pPr>
        <w:pStyle w:val="NormalWeb"/>
        <w:numPr>
          <w:ilvl w:val="0"/>
          <w:numId w:val="11"/>
        </w:numPr>
      </w:pPr>
      <w:proofErr w:type="spellStart"/>
      <w:r>
        <w:rPr>
          <w:rStyle w:val="HTMLKodu"/>
        </w:rPr>
        <w:t>AlmaSaati</w:t>
      </w:r>
      <w:proofErr w:type="spellEnd"/>
      <w:r>
        <w:t>: İlacın kullanılması gereken saat.</w:t>
      </w:r>
    </w:p>
    <w:p w:rsidR="00A06391" w:rsidRDefault="00A06391" w:rsidP="00A06391">
      <w:pPr>
        <w:pStyle w:val="NormalWeb"/>
        <w:numPr>
          <w:ilvl w:val="0"/>
          <w:numId w:val="11"/>
        </w:numPr>
      </w:pPr>
      <w:proofErr w:type="spellStart"/>
      <w:r>
        <w:rPr>
          <w:rStyle w:val="HTMLKodu"/>
        </w:rPr>
        <w:t>BaslangicTarihi</w:t>
      </w:r>
      <w:proofErr w:type="spellEnd"/>
      <w:r>
        <w:t>: İlacın kullanımının başladığı tarih.</w:t>
      </w:r>
    </w:p>
    <w:p w:rsidR="00A06391" w:rsidRDefault="00A06391" w:rsidP="00A06391">
      <w:pPr>
        <w:pStyle w:val="NormalWeb"/>
        <w:numPr>
          <w:ilvl w:val="0"/>
          <w:numId w:val="11"/>
        </w:numPr>
      </w:pPr>
      <w:proofErr w:type="spellStart"/>
      <w:r>
        <w:rPr>
          <w:rStyle w:val="HTMLKodu"/>
        </w:rPr>
        <w:t>BitisTarihi</w:t>
      </w:r>
      <w:proofErr w:type="spellEnd"/>
      <w:r>
        <w:t>: İlacın kullanımının sona erdiği tarih.</w:t>
      </w:r>
    </w:p>
    <w:p w:rsidR="00A06391" w:rsidRDefault="00A06391" w:rsidP="00A06391">
      <w:pPr>
        <w:pStyle w:val="NormalWeb"/>
      </w:pPr>
      <w:proofErr w:type="spellStart"/>
      <w:r>
        <w:rPr>
          <w:rStyle w:val="Gl"/>
        </w:rPr>
        <w:t>RiskliIlacEtkilesimleri</w:t>
      </w:r>
      <w:proofErr w:type="spellEnd"/>
      <w:r>
        <w:t xml:space="preserve"> (İsteğe bağlı)</w:t>
      </w:r>
    </w:p>
    <w:p w:rsidR="00A06391" w:rsidRDefault="00A06391" w:rsidP="00A06391">
      <w:pPr>
        <w:pStyle w:val="NormalWeb"/>
        <w:numPr>
          <w:ilvl w:val="0"/>
          <w:numId w:val="12"/>
        </w:numPr>
      </w:pPr>
      <w:proofErr w:type="spellStart"/>
      <w:r>
        <w:rPr>
          <w:rStyle w:val="HTMLKodu"/>
        </w:rPr>
        <w:t>Id</w:t>
      </w:r>
      <w:proofErr w:type="spellEnd"/>
      <w:r>
        <w:t xml:space="preserve"> (PK): Etkileşim kaydının benzersiz kimlik numarası.</w:t>
      </w:r>
    </w:p>
    <w:p w:rsidR="00A06391" w:rsidRDefault="00A06391" w:rsidP="00A06391">
      <w:pPr>
        <w:pStyle w:val="NormalWeb"/>
        <w:numPr>
          <w:ilvl w:val="0"/>
          <w:numId w:val="12"/>
        </w:numPr>
      </w:pPr>
      <w:r>
        <w:rPr>
          <w:rStyle w:val="HTMLKodu"/>
        </w:rPr>
        <w:t>Ilac1Id</w:t>
      </w:r>
      <w:r>
        <w:t xml:space="preserve"> (FK): Etkileşime giren birinci ilacın kimlik numarası (</w:t>
      </w:r>
      <w:proofErr w:type="spellStart"/>
      <w:r>
        <w:t>Ilaclar</w:t>
      </w:r>
      <w:proofErr w:type="spellEnd"/>
      <w:r>
        <w:t xml:space="preserve"> tablosuna referans).</w:t>
      </w:r>
    </w:p>
    <w:p w:rsidR="00A06391" w:rsidRDefault="00A06391" w:rsidP="00A06391">
      <w:pPr>
        <w:pStyle w:val="NormalWeb"/>
        <w:numPr>
          <w:ilvl w:val="0"/>
          <w:numId w:val="12"/>
        </w:numPr>
      </w:pPr>
      <w:r>
        <w:rPr>
          <w:rStyle w:val="HTMLKodu"/>
        </w:rPr>
        <w:t>Ilac2Id</w:t>
      </w:r>
      <w:r>
        <w:t xml:space="preserve"> (FK): Etkileşime giren ikinci ilacın kimlik numarası (</w:t>
      </w:r>
      <w:proofErr w:type="spellStart"/>
      <w:r>
        <w:t>Ilaclar</w:t>
      </w:r>
      <w:proofErr w:type="spellEnd"/>
      <w:r>
        <w:t xml:space="preserve"> tablosuna referans).</w:t>
      </w:r>
    </w:p>
    <w:p w:rsidR="00750399" w:rsidRDefault="00602B9B">
      <w:pPr>
        <w:pStyle w:val="Balk1"/>
      </w:pPr>
      <w:r>
        <w:t xml:space="preserve">4. </w:t>
      </w:r>
      <w:proofErr w:type="spellStart"/>
      <w:r>
        <w:t>Sınıflar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Fonksiyonlar</w:t>
      </w:r>
      <w:proofErr w:type="spellEnd"/>
    </w:p>
    <w:p w:rsidR="00750399" w:rsidRDefault="00320D65">
      <w:pPr>
        <w:pStyle w:val="Balk2"/>
      </w:pPr>
      <w:r>
        <w:t xml:space="preserve">4.1 </w:t>
      </w:r>
      <w:proofErr w:type="spellStart"/>
      <w:r w:rsidR="00301652">
        <w:t>Giris</w:t>
      </w:r>
      <w:r w:rsidR="00602B9B">
        <w:t>Form</w:t>
      </w:r>
      <w:proofErr w:type="spellEnd"/>
    </w:p>
    <w:p w:rsidR="00301652" w:rsidRDefault="00301652" w:rsidP="00301652">
      <w:pPr>
        <w:pStyle w:val="NormalWeb"/>
      </w:pPr>
      <w:r>
        <w:rPr>
          <w:rStyle w:val="HTMLKodu"/>
        </w:rPr>
        <w:t>GirisForm</w:t>
      </w:r>
      <w:r>
        <w:t xml:space="preserve">, kullanıcıların sisteme giriş yaptığı ilk ekrandır. </w:t>
      </w:r>
      <w:proofErr w:type="spellStart"/>
      <w:r>
        <w:t>Arayüz</w:t>
      </w:r>
      <w:proofErr w:type="spellEnd"/>
      <w:r>
        <w:t xml:space="preserve">, </w:t>
      </w:r>
      <w:proofErr w:type="spellStart"/>
      <w:r>
        <w:t>Guna</w:t>
      </w:r>
      <w:proofErr w:type="spellEnd"/>
      <w:r>
        <w:t xml:space="preserve"> UI bileşenleri ile modernleştirilmiştir.</w:t>
      </w:r>
    </w:p>
    <w:p w:rsidR="00301652" w:rsidRDefault="00301652" w:rsidP="00301652">
      <w:pPr>
        <w:pStyle w:val="NormalWeb"/>
      </w:pPr>
      <w:r>
        <w:rPr>
          <w:rStyle w:val="Gl"/>
        </w:rPr>
        <w:t>Ana Bileşenler ve İşlevler:</w:t>
      </w:r>
    </w:p>
    <w:p w:rsidR="00301652" w:rsidRDefault="00301652" w:rsidP="00301652">
      <w:pPr>
        <w:pStyle w:val="NormalWeb"/>
        <w:numPr>
          <w:ilvl w:val="0"/>
          <w:numId w:val="13"/>
        </w:numPr>
      </w:pPr>
      <w:proofErr w:type="spellStart"/>
      <w:r>
        <w:rPr>
          <w:rStyle w:val="HTMLKodu"/>
        </w:rPr>
        <w:t>txtKullaniciAdi</w:t>
      </w:r>
      <w:proofErr w:type="spellEnd"/>
      <w:r>
        <w:t xml:space="preserve"> ve </w:t>
      </w:r>
      <w:proofErr w:type="spellStart"/>
      <w:r>
        <w:rPr>
          <w:rStyle w:val="HTMLKodu"/>
        </w:rPr>
        <w:t>txtSifre</w:t>
      </w:r>
      <w:proofErr w:type="spellEnd"/>
      <w:r>
        <w:t>: Kullanıcıdan giriş bilgileri alınır.</w:t>
      </w:r>
    </w:p>
    <w:p w:rsidR="00301652" w:rsidRDefault="00301652" w:rsidP="00301652">
      <w:pPr>
        <w:pStyle w:val="NormalWeb"/>
        <w:numPr>
          <w:ilvl w:val="0"/>
          <w:numId w:val="13"/>
        </w:numPr>
      </w:pPr>
      <w:proofErr w:type="spellStart"/>
      <w:r>
        <w:rPr>
          <w:rStyle w:val="HTMLKodu"/>
        </w:rPr>
        <w:t>btnGiris_Click</w:t>
      </w:r>
      <w:proofErr w:type="spellEnd"/>
      <w:r>
        <w:t xml:space="preserve">: Giriş butonuna tıklanınca çalışır. Girilen bilgiler </w:t>
      </w:r>
      <w:proofErr w:type="spellStart"/>
      <w:proofErr w:type="gramStart"/>
      <w:r>
        <w:rPr>
          <w:rStyle w:val="HTMLKodu"/>
        </w:rPr>
        <w:t>VeriTabaniBaglanti.GirisYap</w:t>
      </w:r>
      <w:proofErr w:type="spellEnd"/>
      <w:proofErr w:type="gramEnd"/>
      <w:r>
        <w:t xml:space="preserve"> fonksiyonuyla doğrulanır. Başarılı giriş yapılırsa </w:t>
      </w:r>
      <w:r>
        <w:rPr>
          <w:rStyle w:val="HTMLKodu"/>
        </w:rPr>
        <w:t>Form1</w:t>
      </w:r>
      <w:r>
        <w:t xml:space="preserve"> (ana ekran) açılır.</w:t>
      </w:r>
    </w:p>
    <w:p w:rsidR="00301652" w:rsidRDefault="00301652" w:rsidP="00301652">
      <w:pPr>
        <w:pStyle w:val="NormalWeb"/>
        <w:numPr>
          <w:ilvl w:val="0"/>
          <w:numId w:val="13"/>
        </w:numPr>
      </w:pPr>
      <w:proofErr w:type="spellStart"/>
      <w:r>
        <w:rPr>
          <w:rStyle w:val="HTMLKodu"/>
        </w:rPr>
        <w:t>btnKayit_Click</w:t>
      </w:r>
      <w:proofErr w:type="spellEnd"/>
      <w:r>
        <w:t>: Kayıt ekranını (</w:t>
      </w:r>
      <w:proofErr w:type="spellStart"/>
      <w:r>
        <w:rPr>
          <w:rStyle w:val="HTMLKodu"/>
        </w:rPr>
        <w:t>KayitForm</w:t>
      </w:r>
      <w:proofErr w:type="spellEnd"/>
      <w:r>
        <w:t>) açar.</w:t>
      </w:r>
    </w:p>
    <w:p w:rsidR="00301652" w:rsidRDefault="00301652" w:rsidP="00301652">
      <w:pPr>
        <w:pStyle w:val="NormalWeb"/>
      </w:pPr>
      <w:r>
        <w:t>Bu form, kullanıcı oturum yönetiminin başladığı noktadır.</w:t>
      </w:r>
    </w:p>
    <w:p w:rsidR="00320D65" w:rsidRDefault="00320D65" w:rsidP="00320D65">
      <w:pPr>
        <w:pStyle w:val="Balk2"/>
      </w:pPr>
      <w:proofErr w:type="gramStart"/>
      <w:r>
        <w:lastRenderedPageBreak/>
        <w:t xml:space="preserve">4.2  </w:t>
      </w:r>
      <w:proofErr w:type="spellStart"/>
      <w:r>
        <w:t>Kayit</w:t>
      </w:r>
      <w:r w:rsidR="00602B9B">
        <w:t>Form</w:t>
      </w:r>
      <w:proofErr w:type="spellEnd"/>
      <w:proofErr w:type="gramEnd"/>
    </w:p>
    <w:p w:rsidR="00320D65" w:rsidRDefault="00320D65" w:rsidP="00320D65">
      <w:pPr>
        <w:pStyle w:val="NormalWeb"/>
      </w:pPr>
      <w:r>
        <w:rPr>
          <w:rStyle w:val="HTMLKodu"/>
        </w:rPr>
        <w:t>KayitForm</w:t>
      </w:r>
      <w:r>
        <w:t>, kullanıcıların sisteme yeni bir hesapla kayıt olmalarını sağlar.</w:t>
      </w:r>
    </w:p>
    <w:p w:rsidR="00320D65" w:rsidRDefault="00320D65" w:rsidP="00320D65">
      <w:pPr>
        <w:pStyle w:val="NormalWeb"/>
      </w:pPr>
      <w:r>
        <w:rPr>
          <w:rStyle w:val="Gl"/>
        </w:rPr>
        <w:t>Önemli İşlevler:</w:t>
      </w:r>
    </w:p>
    <w:p w:rsidR="00320D65" w:rsidRDefault="00320D65" w:rsidP="00320D65">
      <w:pPr>
        <w:pStyle w:val="NormalWeb"/>
        <w:numPr>
          <w:ilvl w:val="0"/>
          <w:numId w:val="14"/>
        </w:numPr>
      </w:pPr>
      <w:proofErr w:type="spellStart"/>
      <w:r>
        <w:rPr>
          <w:rStyle w:val="HTMLKodu"/>
        </w:rPr>
        <w:t>txtKullanici</w:t>
      </w:r>
      <w:proofErr w:type="spellEnd"/>
      <w:r>
        <w:t xml:space="preserve"> ve </w:t>
      </w:r>
      <w:proofErr w:type="spellStart"/>
      <w:r>
        <w:rPr>
          <w:rStyle w:val="HTMLKodu"/>
        </w:rPr>
        <w:t>txtSifre</w:t>
      </w:r>
      <w:proofErr w:type="spellEnd"/>
      <w:r>
        <w:t>: Yeni kullanıcı bilgileri girilir.</w:t>
      </w:r>
    </w:p>
    <w:p w:rsidR="00320D65" w:rsidRDefault="00320D65" w:rsidP="00320D65">
      <w:pPr>
        <w:pStyle w:val="NormalWeb"/>
        <w:numPr>
          <w:ilvl w:val="0"/>
          <w:numId w:val="14"/>
        </w:numPr>
      </w:pPr>
      <w:proofErr w:type="spellStart"/>
      <w:r>
        <w:rPr>
          <w:rStyle w:val="HTMLKodu"/>
        </w:rPr>
        <w:t>btnKayit_Click</w:t>
      </w:r>
      <w:proofErr w:type="spellEnd"/>
      <w:r>
        <w:t xml:space="preserve">: Girilen bilgiler kontrol edilir. Eğer kullanıcı adı </w:t>
      </w:r>
      <w:proofErr w:type="spellStart"/>
      <w:r>
        <w:t>veritabanında</w:t>
      </w:r>
      <w:proofErr w:type="spellEnd"/>
      <w:r>
        <w:t xml:space="preserve"> mevcut değilse, yeni kayıt yapılır (</w:t>
      </w:r>
      <w:proofErr w:type="spellStart"/>
      <w:proofErr w:type="gramStart"/>
      <w:r>
        <w:rPr>
          <w:rStyle w:val="HTMLKodu"/>
        </w:rPr>
        <w:t>VeriTabaniBaglanti.KayitOl</w:t>
      </w:r>
      <w:proofErr w:type="spellEnd"/>
      <w:proofErr w:type="gramEnd"/>
      <w:r>
        <w:rPr>
          <w:rStyle w:val="HTMLKodu"/>
        </w:rPr>
        <w:t>()</w:t>
      </w:r>
      <w:r>
        <w:t xml:space="preserve"> fonksiyonu).</w:t>
      </w:r>
    </w:p>
    <w:p w:rsidR="00320D65" w:rsidRDefault="00320D65" w:rsidP="00320D65">
      <w:pPr>
        <w:pStyle w:val="NormalWeb"/>
        <w:numPr>
          <w:ilvl w:val="0"/>
          <w:numId w:val="14"/>
        </w:numPr>
      </w:pPr>
      <w:proofErr w:type="spellStart"/>
      <w:r>
        <w:rPr>
          <w:rStyle w:val="HTMLKodu"/>
        </w:rPr>
        <w:t>KullaniciVarMi</w:t>
      </w:r>
      <w:proofErr w:type="spellEnd"/>
      <w:r>
        <w:rPr>
          <w:rStyle w:val="HTMLKodu"/>
        </w:rPr>
        <w:t>()</w:t>
      </w:r>
      <w:r>
        <w:t xml:space="preserve">: </w:t>
      </w:r>
      <w:proofErr w:type="spellStart"/>
      <w:r>
        <w:t>Veritabanında</w:t>
      </w:r>
      <w:proofErr w:type="spellEnd"/>
      <w:r>
        <w:t xml:space="preserve"> aynı kullanıcı adı daha önce alınmış mı kontrol eder.</w:t>
      </w:r>
    </w:p>
    <w:p w:rsidR="00320D65" w:rsidRDefault="00320D65" w:rsidP="00320D65">
      <w:pPr>
        <w:pStyle w:val="NormalWeb"/>
      </w:pPr>
      <w:r>
        <w:t>Form kullanımı basit olup yalnızca yeni kullanıcı eklemeye odaklanmıştır.</w:t>
      </w:r>
    </w:p>
    <w:p w:rsidR="00750399" w:rsidRDefault="00626084">
      <w:pPr>
        <w:pStyle w:val="Balk2"/>
      </w:pPr>
      <w:r>
        <w:t xml:space="preserve">4.3 </w:t>
      </w:r>
      <w:r w:rsidR="00320D65">
        <w:t>Form1</w:t>
      </w:r>
    </w:p>
    <w:p w:rsidR="00320D65" w:rsidRPr="00320D65" w:rsidRDefault="00320D65" w:rsidP="00320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320D65">
        <w:rPr>
          <w:rFonts w:ascii="Courier New" w:eastAsia="Times New Roman" w:hAnsi="Courier New" w:cs="Courier New"/>
          <w:sz w:val="20"/>
          <w:szCs w:val="20"/>
          <w:lang w:val="tr-TR" w:eastAsia="tr-TR"/>
        </w:rPr>
        <w:t>Form1</w:t>
      </w:r>
      <w:r w:rsidRPr="00320D65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, giriş sonrası kullanıcıya gösterilen ana formdur. Kullanıcının ilaçlarını görüntülemesine, eklemesine, silmesine ve riskli ilaç etkileşimlerini kontrol etmesine imkân tanır.</w:t>
      </w:r>
    </w:p>
    <w:p w:rsidR="00320D65" w:rsidRPr="00320D65" w:rsidRDefault="00320D65" w:rsidP="00320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320D6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Öne Çıkan Özellikler:</w:t>
      </w:r>
    </w:p>
    <w:p w:rsidR="00320D65" w:rsidRPr="00320D65" w:rsidRDefault="00320D65" w:rsidP="00320D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320D6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İlaç Listesi:</w:t>
      </w:r>
      <w:r w:rsidRPr="00320D65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Kullanıcıya ait ilaçlar </w:t>
      </w:r>
      <w:proofErr w:type="spellStart"/>
      <w:r w:rsidRPr="00320D65">
        <w:rPr>
          <w:rFonts w:ascii="Courier New" w:eastAsia="Times New Roman" w:hAnsi="Courier New" w:cs="Courier New"/>
          <w:sz w:val="20"/>
          <w:szCs w:val="20"/>
          <w:lang w:val="tr-TR" w:eastAsia="tr-TR"/>
        </w:rPr>
        <w:t>DataGridView</w:t>
      </w:r>
      <w:proofErr w:type="spellEnd"/>
      <w:r w:rsidRPr="00320D65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içinde listelenir.</w:t>
      </w:r>
    </w:p>
    <w:p w:rsidR="00320D65" w:rsidRPr="00320D65" w:rsidRDefault="00320D65" w:rsidP="00320D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320D6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İlaç Ekle/Sil:</w:t>
      </w:r>
      <w:r w:rsidRPr="00320D65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Kullanıcı, </w:t>
      </w:r>
      <w:proofErr w:type="spellStart"/>
      <w:r w:rsidRPr="00320D65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combobox’tan</w:t>
      </w:r>
      <w:proofErr w:type="spellEnd"/>
      <w:r w:rsidRPr="00320D65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ilaç seçerek saat ve tarih bilgisiyle birlikte sisteme ilaç ekleyebilir veya mevcut bir ilacı silebilir.</w:t>
      </w:r>
    </w:p>
    <w:p w:rsidR="00320D65" w:rsidRPr="00320D65" w:rsidRDefault="00320D65" w:rsidP="00320D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320D6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Riskli Etkileşim Kontrolü:</w:t>
      </w:r>
      <w:r w:rsidRPr="00320D65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Aynı anda alınan ilaçlar arasında </w:t>
      </w:r>
      <w:proofErr w:type="spellStart"/>
      <w:r w:rsidRPr="00320D65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veritabanında</w:t>
      </w:r>
      <w:proofErr w:type="spellEnd"/>
      <w:r w:rsidRPr="00320D65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tanımlı riskli </w:t>
      </w:r>
      <w:proofErr w:type="gramStart"/>
      <w:r w:rsidRPr="00320D65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kombinasyon</w:t>
      </w:r>
      <w:proofErr w:type="gramEnd"/>
      <w:r w:rsidRPr="00320D65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varsa kullanıcı uyarılır.</w:t>
      </w:r>
    </w:p>
    <w:p w:rsidR="00320D65" w:rsidRPr="00320D65" w:rsidRDefault="00320D65" w:rsidP="00320D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320D6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İlaç Alma Hatırlatması:</w:t>
      </w:r>
      <w:r w:rsidRPr="00320D65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320D65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Timer</w:t>
      </w:r>
      <w:proofErr w:type="spellEnd"/>
      <w:r w:rsidRPr="00320D65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nesnesi her dakika kontrol yapar. Saat geldiğinde kullanıcıya sesli ve görsel hatırlatma yapılır.</w:t>
      </w:r>
    </w:p>
    <w:p w:rsidR="00320D65" w:rsidRPr="00320D65" w:rsidRDefault="00320D65" w:rsidP="00320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320D6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Önemli Fonksiyonlar:</w:t>
      </w:r>
    </w:p>
    <w:p w:rsidR="00320D65" w:rsidRPr="00320D65" w:rsidRDefault="00320D65" w:rsidP="00320D6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320D65">
        <w:rPr>
          <w:rFonts w:ascii="Courier New" w:eastAsia="Times New Roman" w:hAnsi="Courier New" w:cs="Courier New"/>
          <w:sz w:val="20"/>
          <w:szCs w:val="20"/>
          <w:lang w:val="tr-TR" w:eastAsia="tr-TR"/>
        </w:rPr>
        <w:t>Form1_Load</w:t>
      </w:r>
      <w:r w:rsidRPr="00320D65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: Form yüklendiğinde kullanıcıya ait ilaçları </w:t>
      </w:r>
      <w:proofErr w:type="spellStart"/>
      <w:r w:rsidRPr="00320D65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veritabanından</w:t>
      </w:r>
      <w:proofErr w:type="spellEnd"/>
      <w:r w:rsidRPr="00320D65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çeker ve </w:t>
      </w:r>
      <w:proofErr w:type="spellStart"/>
      <w:r w:rsidRPr="00320D65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arayüze</w:t>
      </w:r>
      <w:proofErr w:type="spellEnd"/>
      <w:r w:rsidRPr="00320D65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yerleştirir. </w:t>
      </w:r>
      <w:proofErr w:type="spellStart"/>
      <w:r w:rsidRPr="00320D65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Timer</w:t>
      </w:r>
      <w:proofErr w:type="spellEnd"/>
      <w:r w:rsidRPr="00320D65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başlatılır.</w:t>
      </w:r>
    </w:p>
    <w:p w:rsidR="00320D65" w:rsidRPr="00320D65" w:rsidRDefault="00320D65" w:rsidP="00320D6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320D65">
        <w:rPr>
          <w:rFonts w:ascii="Courier New" w:eastAsia="Times New Roman" w:hAnsi="Courier New" w:cs="Courier New"/>
          <w:sz w:val="20"/>
          <w:szCs w:val="20"/>
          <w:lang w:val="tr-TR" w:eastAsia="tr-TR"/>
        </w:rPr>
        <w:t>ilacTimer_Tick</w:t>
      </w:r>
      <w:proofErr w:type="spellEnd"/>
      <w:r w:rsidRPr="00320D65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: </w:t>
      </w:r>
      <w:proofErr w:type="spellStart"/>
      <w:r w:rsidRPr="00320D65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Timer</w:t>
      </w:r>
      <w:proofErr w:type="spellEnd"/>
      <w:r w:rsidRPr="00320D65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her dakika tetiklenir. Kullanıcının ilaç alma saatine yaklaşıldığında bildirim verilir.</w:t>
      </w:r>
    </w:p>
    <w:p w:rsidR="00320D65" w:rsidRPr="00320D65" w:rsidRDefault="00320D65" w:rsidP="00320D6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320D65">
        <w:rPr>
          <w:rFonts w:ascii="Courier New" w:eastAsia="Times New Roman" w:hAnsi="Courier New" w:cs="Courier New"/>
          <w:sz w:val="20"/>
          <w:szCs w:val="20"/>
          <w:lang w:val="tr-TR" w:eastAsia="tr-TR"/>
        </w:rPr>
        <w:t>RiskliEtkilesimKontrolEt</w:t>
      </w:r>
      <w:proofErr w:type="spellEnd"/>
      <w:r w:rsidRPr="00320D65">
        <w:rPr>
          <w:rFonts w:ascii="Courier New" w:eastAsia="Times New Roman" w:hAnsi="Courier New" w:cs="Courier New"/>
          <w:sz w:val="20"/>
          <w:szCs w:val="20"/>
          <w:lang w:val="tr-TR" w:eastAsia="tr-TR"/>
        </w:rPr>
        <w:t>()</w:t>
      </w:r>
      <w:r w:rsidRPr="00320D65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: Kullanıcının aldığı ilaçlar içinde riskli </w:t>
      </w:r>
      <w:proofErr w:type="gramStart"/>
      <w:r w:rsidRPr="00320D65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kombinasyonlar</w:t>
      </w:r>
      <w:proofErr w:type="gramEnd"/>
      <w:r w:rsidRPr="00320D65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var mı kontrol edilir.</w:t>
      </w:r>
    </w:p>
    <w:p w:rsidR="00320D65" w:rsidRPr="00320D65" w:rsidRDefault="00320D65" w:rsidP="00320D6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320D65">
        <w:rPr>
          <w:rFonts w:ascii="Courier New" w:eastAsia="Times New Roman" w:hAnsi="Courier New" w:cs="Courier New"/>
          <w:sz w:val="20"/>
          <w:szCs w:val="20"/>
          <w:lang w:val="tr-TR" w:eastAsia="tr-TR"/>
        </w:rPr>
        <w:t>btnIlacEkle_Click</w:t>
      </w:r>
      <w:proofErr w:type="spellEnd"/>
      <w:r w:rsidRPr="00320D65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: Yeni ilaç sisteme eklenir ve tablo güncellenir.</w:t>
      </w:r>
    </w:p>
    <w:p w:rsidR="00320D65" w:rsidRPr="00320D65" w:rsidRDefault="00320D65" w:rsidP="00320D6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320D65">
        <w:rPr>
          <w:rFonts w:ascii="Courier New" w:eastAsia="Times New Roman" w:hAnsi="Courier New" w:cs="Courier New"/>
          <w:sz w:val="20"/>
          <w:szCs w:val="20"/>
          <w:lang w:val="tr-TR" w:eastAsia="tr-TR"/>
        </w:rPr>
        <w:t>btnIlacSil_Click</w:t>
      </w:r>
      <w:proofErr w:type="spellEnd"/>
      <w:r w:rsidRPr="00320D65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: Seçilen ilaç </w:t>
      </w:r>
      <w:proofErr w:type="spellStart"/>
      <w:r w:rsidRPr="00320D65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veritabanından</w:t>
      </w:r>
      <w:proofErr w:type="spellEnd"/>
      <w:r w:rsidRPr="00320D65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silinir ve </w:t>
      </w:r>
      <w:proofErr w:type="spellStart"/>
      <w:r w:rsidRPr="00320D65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arayüz</w:t>
      </w:r>
      <w:proofErr w:type="spellEnd"/>
      <w:r w:rsidRPr="00320D65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yenilenir.</w:t>
      </w:r>
    </w:p>
    <w:p w:rsidR="00320D65" w:rsidRPr="00320D65" w:rsidRDefault="00320D65" w:rsidP="00320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320D65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Bu form, projenin en kapsamlı ekranıdır ve temel işlevselliği burada sağlanır.</w:t>
      </w:r>
    </w:p>
    <w:p w:rsidR="00750399" w:rsidRDefault="00602B9B">
      <w:pPr>
        <w:pStyle w:val="Balk2"/>
      </w:pPr>
      <w:r>
        <w:lastRenderedPageBreak/>
        <w:t>4.</w:t>
      </w:r>
      <w:r w:rsidR="00005E85">
        <w:t xml:space="preserve">4 </w:t>
      </w:r>
      <w:proofErr w:type="spellStart"/>
      <w:r w:rsidR="00005E85">
        <w:t>VeriTabaniBağlanti</w:t>
      </w:r>
      <w:proofErr w:type="spellEnd"/>
      <w:r w:rsidR="00005E85">
        <w:t xml:space="preserve"> </w:t>
      </w:r>
      <w:proofErr w:type="spellStart"/>
      <w:r w:rsidR="00005E85">
        <w:t>Sınıfı</w:t>
      </w:r>
      <w:proofErr w:type="spellEnd"/>
    </w:p>
    <w:p w:rsidR="00005E85" w:rsidRDefault="00005E85" w:rsidP="00005E85">
      <w:pPr>
        <w:pStyle w:val="NormalWeb"/>
      </w:pPr>
      <w:r>
        <w:t xml:space="preserve">Bu sınıf, uygulamanın tüm </w:t>
      </w:r>
      <w:proofErr w:type="spellStart"/>
      <w:r>
        <w:t>veritabanı</w:t>
      </w:r>
      <w:proofErr w:type="spellEnd"/>
      <w:r>
        <w:t xml:space="preserve"> işlemlerinden sorumludur. SQL Server </w:t>
      </w:r>
      <w:proofErr w:type="spellStart"/>
      <w:r>
        <w:t>veritabanına</w:t>
      </w:r>
      <w:proofErr w:type="spellEnd"/>
      <w:r>
        <w:t xml:space="preserve"> bağlantı sağlayarak kullanıcı giriş/kayıt işlemleri, ilaç ekleme/silme, ilaç listeleme ve riskli etkileşim sorgulama gibi işlemleri gerçekleştirir. </w:t>
      </w:r>
      <w:proofErr w:type="spellStart"/>
      <w:r>
        <w:t>Static</w:t>
      </w:r>
      <w:proofErr w:type="spellEnd"/>
      <w:r>
        <w:t xml:space="preserve"> olarak tanımlandığı için doğrudan erişim sağlanabilir.</w:t>
      </w:r>
    </w:p>
    <w:p w:rsidR="00005E85" w:rsidRDefault="00005E85" w:rsidP="00005E85">
      <w:pPr>
        <w:pStyle w:val="Balk4"/>
      </w:pPr>
      <w:proofErr w:type="spellStart"/>
      <w:r>
        <w:t>Öne</w:t>
      </w:r>
      <w:proofErr w:type="spellEnd"/>
      <w:r>
        <w:t xml:space="preserve"> </w:t>
      </w:r>
      <w:proofErr w:type="spellStart"/>
      <w:r>
        <w:t>Çıkan</w:t>
      </w:r>
      <w:proofErr w:type="spellEnd"/>
      <w:r>
        <w:t xml:space="preserve"> </w:t>
      </w:r>
      <w:proofErr w:type="spellStart"/>
      <w:r>
        <w:t>Metotlar</w:t>
      </w:r>
      <w:proofErr w:type="spellEnd"/>
      <w:r>
        <w:t>:</w:t>
      </w:r>
    </w:p>
    <w:p w:rsidR="00005E85" w:rsidRDefault="00005E85" w:rsidP="00005E85">
      <w:pPr>
        <w:pStyle w:val="NormalWeb"/>
        <w:numPr>
          <w:ilvl w:val="0"/>
          <w:numId w:val="17"/>
        </w:numPr>
      </w:pPr>
      <w:proofErr w:type="spellStart"/>
      <w:r>
        <w:rPr>
          <w:rStyle w:val="Gl"/>
        </w:rPr>
        <w:t>GirisYap</w:t>
      </w:r>
      <w:proofErr w:type="spellEnd"/>
      <w:r>
        <w:rPr>
          <w:rStyle w:val="Gl"/>
        </w:rPr>
        <w:t>(</w:t>
      </w:r>
      <w:proofErr w:type="spellStart"/>
      <w:r>
        <w:rPr>
          <w:rStyle w:val="Gl"/>
        </w:rPr>
        <w:t>string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kullaniciAdi</w:t>
      </w:r>
      <w:proofErr w:type="spellEnd"/>
      <w:r>
        <w:rPr>
          <w:rStyle w:val="Gl"/>
        </w:rPr>
        <w:t xml:space="preserve">, </w:t>
      </w:r>
      <w:proofErr w:type="spellStart"/>
      <w:r>
        <w:rPr>
          <w:rStyle w:val="Gl"/>
        </w:rPr>
        <w:t>string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sifre</w:t>
      </w:r>
      <w:proofErr w:type="spellEnd"/>
      <w:r>
        <w:rPr>
          <w:rStyle w:val="Gl"/>
        </w:rPr>
        <w:t xml:space="preserve">, </w:t>
      </w:r>
      <w:proofErr w:type="spellStart"/>
      <w:r>
        <w:rPr>
          <w:rStyle w:val="Gl"/>
        </w:rPr>
        <w:t>out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int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kullaniciId</w:t>
      </w:r>
      <w:proofErr w:type="spellEnd"/>
      <w:r>
        <w:rPr>
          <w:rStyle w:val="Gl"/>
        </w:rPr>
        <w:t>)</w:t>
      </w:r>
      <w:r>
        <w:br/>
        <w:t>Kullanıcı adı ve şifre ile giriş işlemi yapar. Doğrulama başarılıysa ilgili kullanıcının ID bilgisini döner.</w:t>
      </w:r>
    </w:p>
    <w:p w:rsidR="00005E85" w:rsidRDefault="00005E85" w:rsidP="00005E85">
      <w:pPr>
        <w:pStyle w:val="NormalWeb"/>
        <w:numPr>
          <w:ilvl w:val="0"/>
          <w:numId w:val="17"/>
        </w:numPr>
      </w:pPr>
      <w:proofErr w:type="spellStart"/>
      <w:r>
        <w:rPr>
          <w:rStyle w:val="Gl"/>
        </w:rPr>
        <w:t>KayitOl</w:t>
      </w:r>
      <w:proofErr w:type="spellEnd"/>
      <w:r>
        <w:rPr>
          <w:rStyle w:val="Gl"/>
        </w:rPr>
        <w:t>(</w:t>
      </w:r>
      <w:proofErr w:type="spellStart"/>
      <w:r>
        <w:rPr>
          <w:rStyle w:val="Gl"/>
        </w:rPr>
        <w:t>string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kullaniciAdi</w:t>
      </w:r>
      <w:proofErr w:type="spellEnd"/>
      <w:r>
        <w:rPr>
          <w:rStyle w:val="Gl"/>
        </w:rPr>
        <w:t xml:space="preserve">, </w:t>
      </w:r>
      <w:proofErr w:type="spellStart"/>
      <w:r>
        <w:rPr>
          <w:rStyle w:val="Gl"/>
        </w:rPr>
        <w:t>string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sifre</w:t>
      </w:r>
      <w:proofErr w:type="spellEnd"/>
      <w:r>
        <w:rPr>
          <w:rStyle w:val="Gl"/>
        </w:rPr>
        <w:t>)</w:t>
      </w:r>
      <w:r>
        <w:br/>
        <w:t xml:space="preserve">Yeni kullanıcı </w:t>
      </w:r>
      <w:proofErr w:type="spellStart"/>
      <w:r>
        <w:t>veritabanına</w:t>
      </w:r>
      <w:proofErr w:type="spellEnd"/>
      <w:r>
        <w:t xml:space="preserve"> kaydedilir.</w:t>
      </w:r>
    </w:p>
    <w:p w:rsidR="00005E85" w:rsidRDefault="00005E85" w:rsidP="00005E85">
      <w:pPr>
        <w:pStyle w:val="NormalWeb"/>
        <w:numPr>
          <w:ilvl w:val="0"/>
          <w:numId w:val="17"/>
        </w:numPr>
      </w:pPr>
      <w:proofErr w:type="spellStart"/>
      <w:r>
        <w:rPr>
          <w:rStyle w:val="Gl"/>
        </w:rPr>
        <w:t>IlacEkle</w:t>
      </w:r>
      <w:proofErr w:type="spellEnd"/>
      <w:r>
        <w:rPr>
          <w:rStyle w:val="Gl"/>
        </w:rPr>
        <w:t>(</w:t>
      </w:r>
      <w:proofErr w:type="spellStart"/>
      <w:r>
        <w:rPr>
          <w:rStyle w:val="Gl"/>
        </w:rPr>
        <w:t>Ilac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ilac</w:t>
      </w:r>
      <w:proofErr w:type="spellEnd"/>
      <w:r>
        <w:rPr>
          <w:rStyle w:val="Gl"/>
        </w:rPr>
        <w:t xml:space="preserve">, </w:t>
      </w:r>
      <w:proofErr w:type="spellStart"/>
      <w:r>
        <w:rPr>
          <w:rStyle w:val="Gl"/>
        </w:rPr>
        <w:t>int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kullaniciId</w:t>
      </w:r>
      <w:proofErr w:type="spellEnd"/>
      <w:r>
        <w:rPr>
          <w:rStyle w:val="Gl"/>
        </w:rPr>
        <w:t>)</w:t>
      </w:r>
      <w:r>
        <w:br/>
        <w:t xml:space="preserve">İlgili kullanıcıya ilaç ekler ve bu ilacın </w:t>
      </w:r>
      <w:proofErr w:type="spellStart"/>
      <w:r>
        <w:t>ID’sini</w:t>
      </w:r>
      <w:proofErr w:type="spellEnd"/>
      <w:r>
        <w:t xml:space="preserve"> döner.</w:t>
      </w:r>
    </w:p>
    <w:p w:rsidR="00005E85" w:rsidRDefault="00005E85" w:rsidP="00005E85">
      <w:pPr>
        <w:pStyle w:val="NormalWeb"/>
        <w:numPr>
          <w:ilvl w:val="0"/>
          <w:numId w:val="17"/>
        </w:numPr>
      </w:pPr>
      <w:proofErr w:type="spellStart"/>
      <w:r>
        <w:rPr>
          <w:rStyle w:val="Gl"/>
        </w:rPr>
        <w:t>IlaclariGetir</w:t>
      </w:r>
      <w:proofErr w:type="spellEnd"/>
      <w:r>
        <w:rPr>
          <w:rStyle w:val="Gl"/>
        </w:rPr>
        <w:t>(</w:t>
      </w:r>
      <w:proofErr w:type="spellStart"/>
      <w:r>
        <w:rPr>
          <w:rStyle w:val="Gl"/>
        </w:rPr>
        <w:t>int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kullaniciId</w:t>
      </w:r>
      <w:proofErr w:type="spellEnd"/>
      <w:r>
        <w:rPr>
          <w:rStyle w:val="Gl"/>
        </w:rPr>
        <w:t>)</w:t>
      </w:r>
      <w:r>
        <w:br/>
        <w:t>Belirli bir kullanıcıya ait tüm ilaçları döner.</w:t>
      </w:r>
    </w:p>
    <w:p w:rsidR="00005E85" w:rsidRDefault="00005E85" w:rsidP="00005E85">
      <w:pPr>
        <w:pStyle w:val="NormalWeb"/>
        <w:numPr>
          <w:ilvl w:val="0"/>
          <w:numId w:val="17"/>
        </w:numPr>
      </w:pPr>
      <w:proofErr w:type="spellStart"/>
      <w:r>
        <w:rPr>
          <w:rStyle w:val="Gl"/>
        </w:rPr>
        <w:t>GenelIlaclariGetir</w:t>
      </w:r>
      <w:proofErr w:type="spellEnd"/>
      <w:r>
        <w:rPr>
          <w:rStyle w:val="Gl"/>
        </w:rPr>
        <w:t>()</w:t>
      </w:r>
      <w:r>
        <w:br/>
        <w:t>Sistem genelinde tanımlı tüm ilaçları listeler (</w:t>
      </w:r>
      <w:proofErr w:type="spellStart"/>
      <w:r>
        <w:t>comboBox</w:t>
      </w:r>
      <w:proofErr w:type="spellEnd"/>
      <w:r>
        <w:t xml:space="preserve"> gibi seçim listelerinde kullanılır).</w:t>
      </w:r>
    </w:p>
    <w:p w:rsidR="00005E85" w:rsidRDefault="00005E85" w:rsidP="00005E85">
      <w:pPr>
        <w:pStyle w:val="NormalWeb"/>
        <w:numPr>
          <w:ilvl w:val="0"/>
          <w:numId w:val="17"/>
        </w:numPr>
      </w:pPr>
      <w:proofErr w:type="spellStart"/>
      <w:r>
        <w:rPr>
          <w:rStyle w:val="Gl"/>
        </w:rPr>
        <w:t>IlacSil</w:t>
      </w:r>
      <w:proofErr w:type="spellEnd"/>
      <w:r>
        <w:rPr>
          <w:rStyle w:val="Gl"/>
        </w:rPr>
        <w:t>(</w:t>
      </w:r>
      <w:proofErr w:type="spellStart"/>
      <w:r>
        <w:rPr>
          <w:rStyle w:val="Gl"/>
        </w:rPr>
        <w:t>int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ilacId</w:t>
      </w:r>
      <w:proofErr w:type="spellEnd"/>
      <w:r>
        <w:rPr>
          <w:rStyle w:val="Gl"/>
        </w:rPr>
        <w:t xml:space="preserve">, </w:t>
      </w:r>
      <w:proofErr w:type="spellStart"/>
      <w:r>
        <w:rPr>
          <w:rStyle w:val="Gl"/>
        </w:rPr>
        <w:t>int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kullaniciId</w:t>
      </w:r>
      <w:proofErr w:type="spellEnd"/>
      <w:r>
        <w:rPr>
          <w:rStyle w:val="Gl"/>
        </w:rPr>
        <w:t>)</w:t>
      </w:r>
      <w:r>
        <w:br/>
        <w:t xml:space="preserve">İlgili kullanıcıya ait bir ilacı </w:t>
      </w:r>
      <w:proofErr w:type="spellStart"/>
      <w:r>
        <w:t>veritabanından</w:t>
      </w:r>
      <w:proofErr w:type="spellEnd"/>
      <w:r>
        <w:t xml:space="preserve"> siler.</w:t>
      </w:r>
    </w:p>
    <w:p w:rsidR="00005E85" w:rsidRDefault="00005E85" w:rsidP="00005E85">
      <w:pPr>
        <w:pStyle w:val="NormalWeb"/>
        <w:numPr>
          <w:ilvl w:val="0"/>
          <w:numId w:val="17"/>
        </w:numPr>
      </w:pPr>
      <w:proofErr w:type="spellStart"/>
      <w:r>
        <w:rPr>
          <w:rStyle w:val="Gl"/>
        </w:rPr>
        <w:t>EtkilesimVarMi</w:t>
      </w:r>
      <w:proofErr w:type="spellEnd"/>
      <w:r>
        <w:rPr>
          <w:rStyle w:val="Gl"/>
        </w:rPr>
        <w:t>(</w:t>
      </w:r>
      <w:proofErr w:type="spellStart"/>
      <w:r>
        <w:rPr>
          <w:rStyle w:val="Gl"/>
        </w:rPr>
        <w:t>string</w:t>
      </w:r>
      <w:proofErr w:type="spellEnd"/>
      <w:r>
        <w:rPr>
          <w:rStyle w:val="Gl"/>
        </w:rPr>
        <w:t xml:space="preserve"> ilacAdi1, </w:t>
      </w:r>
      <w:proofErr w:type="spellStart"/>
      <w:r>
        <w:rPr>
          <w:rStyle w:val="Gl"/>
        </w:rPr>
        <w:t>string</w:t>
      </w:r>
      <w:proofErr w:type="spellEnd"/>
      <w:r>
        <w:rPr>
          <w:rStyle w:val="Gl"/>
        </w:rPr>
        <w:t xml:space="preserve"> ilacAdi2)</w:t>
      </w:r>
      <w:r>
        <w:br/>
        <w:t>İki ilaç arasında riskli bir etkileşim olup olmadığını kontrol eder.</w:t>
      </w:r>
    </w:p>
    <w:p w:rsidR="00005E85" w:rsidRDefault="00005E85" w:rsidP="00005E85">
      <w:pPr>
        <w:pStyle w:val="NormalWeb"/>
        <w:numPr>
          <w:ilvl w:val="0"/>
          <w:numId w:val="17"/>
        </w:numPr>
      </w:pPr>
      <w:proofErr w:type="spellStart"/>
      <w:r>
        <w:rPr>
          <w:rStyle w:val="Gl"/>
        </w:rPr>
        <w:t>RiskliEtkilesimleriGetir</w:t>
      </w:r>
      <w:proofErr w:type="spellEnd"/>
      <w:r>
        <w:rPr>
          <w:rStyle w:val="Gl"/>
        </w:rPr>
        <w:t>()</w:t>
      </w:r>
      <w:r>
        <w:br/>
      </w:r>
      <w:proofErr w:type="spellStart"/>
      <w:r>
        <w:rPr>
          <w:rStyle w:val="HTMLKodu"/>
        </w:rPr>
        <w:t>RiskliIlacEtkilesimleri</w:t>
      </w:r>
      <w:proofErr w:type="spellEnd"/>
      <w:r>
        <w:t xml:space="preserve"> tablosundaki tüm eşleşmeleri döner.</w:t>
      </w:r>
    </w:p>
    <w:p w:rsidR="00750399" w:rsidRDefault="00602B9B">
      <w:pPr>
        <w:pStyle w:val="Balk1"/>
      </w:pPr>
      <w:r>
        <w:t>5. Test ve Sonuçlar</w:t>
      </w:r>
    </w:p>
    <w:p w:rsidR="00750399" w:rsidRDefault="00005E85">
      <w:r>
        <w:t xml:space="preserve">Bu </w:t>
      </w:r>
      <w:proofErr w:type="spellStart"/>
      <w:r>
        <w:t>bölümde</w:t>
      </w:r>
      <w:proofErr w:type="spellEnd"/>
      <w:r>
        <w:t xml:space="preserve">, </w:t>
      </w:r>
      <w:proofErr w:type="spellStart"/>
      <w:r>
        <w:t>geliştirilen</w:t>
      </w:r>
      <w:proofErr w:type="spellEnd"/>
      <w:r>
        <w:t xml:space="preserve"> </w:t>
      </w:r>
      <w:proofErr w:type="spellStart"/>
      <w:r>
        <w:t>ilaç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uyarı</w:t>
      </w:r>
      <w:proofErr w:type="spellEnd"/>
      <w:r>
        <w:t xml:space="preserve"> </w:t>
      </w:r>
      <w:proofErr w:type="spellStart"/>
      <w:r>
        <w:t>sisteminin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işlevlerinin</w:t>
      </w:r>
      <w:proofErr w:type="spellEnd"/>
      <w:r>
        <w:t xml:space="preserve"> </w:t>
      </w:r>
      <w:proofErr w:type="spellStart"/>
      <w:r>
        <w:t>testleri</w:t>
      </w:r>
      <w:proofErr w:type="spellEnd"/>
      <w:r>
        <w:t xml:space="preserve"> </w:t>
      </w:r>
      <w:proofErr w:type="spellStart"/>
      <w:r>
        <w:t>gerçekleştirilmiş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sonuçlar</w:t>
      </w:r>
      <w:proofErr w:type="spellEnd"/>
      <w:r>
        <w:t xml:space="preserve"> </w:t>
      </w:r>
      <w:proofErr w:type="spellStart"/>
      <w:r>
        <w:t>değerlendirilmiştir</w:t>
      </w:r>
      <w:proofErr w:type="spellEnd"/>
      <w:r>
        <w:t>.</w:t>
      </w:r>
    </w:p>
    <w:p w:rsidR="006813F2" w:rsidRDefault="006813F2" w:rsidP="006813F2">
      <w:pPr>
        <w:pStyle w:val="Balk2"/>
      </w:pPr>
      <w:r>
        <w:t xml:space="preserve">5.1 Test </w:t>
      </w:r>
      <w:proofErr w:type="spellStart"/>
      <w:r>
        <w:t>Ortamı</w:t>
      </w:r>
      <w:proofErr w:type="spellEnd"/>
    </w:p>
    <w:p w:rsidR="006813F2" w:rsidRDefault="006813F2"/>
    <w:p w:rsidR="006813F2" w:rsidRDefault="006813F2" w:rsidP="006813F2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Gl"/>
        </w:rPr>
        <w:t>Geliştirme Aracı:</w:t>
      </w:r>
      <w:r>
        <w:t xml:space="preserve"> Visual </w:t>
      </w:r>
      <w:proofErr w:type="spellStart"/>
      <w:r>
        <w:t>Studio</w:t>
      </w:r>
      <w:proofErr w:type="spellEnd"/>
    </w:p>
    <w:p w:rsidR="006813F2" w:rsidRDefault="006813F2" w:rsidP="006813F2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Gl"/>
        </w:rPr>
        <w:t>Veritabanı</w:t>
      </w:r>
      <w:proofErr w:type="spellEnd"/>
      <w:r>
        <w:rPr>
          <w:rStyle w:val="Gl"/>
        </w:rPr>
        <w:t>:</w:t>
      </w:r>
      <w:r>
        <w:t xml:space="preserve"> MSSQL </w:t>
      </w:r>
      <w:proofErr w:type="spellStart"/>
      <w:r>
        <w:t>LocalDB</w:t>
      </w:r>
      <w:proofErr w:type="spellEnd"/>
    </w:p>
    <w:p w:rsidR="006813F2" w:rsidRDefault="006813F2" w:rsidP="006813F2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Gl"/>
        </w:rPr>
        <w:t>Arayüz</w:t>
      </w:r>
      <w:proofErr w:type="spellEnd"/>
      <w:r>
        <w:rPr>
          <w:rStyle w:val="Gl"/>
        </w:rPr>
        <w:t>:</w:t>
      </w:r>
      <w:r>
        <w:t xml:space="preserve"> Windows Forms (</w:t>
      </w:r>
      <w:proofErr w:type="spellStart"/>
      <w:r>
        <w:t>Guna</w:t>
      </w:r>
      <w:proofErr w:type="spellEnd"/>
      <w:r>
        <w:t xml:space="preserve"> UI ile zenginleştirilmiş)</w:t>
      </w:r>
    </w:p>
    <w:p w:rsidR="006813F2" w:rsidRDefault="006813F2" w:rsidP="006813F2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Gl"/>
        </w:rPr>
        <w:t>Test Kullanıcısı:</w:t>
      </w:r>
      <w:r>
        <w:t xml:space="preserve"> Test kullanıcıları ile sahte veriler girilerek senaryolar oluşturulmuştur.</w:t>
      </w:r>
    </w:p>
    <w:p w:rsidR="006813F2" w:rsidRDefault="006813F2" w:rsidP="006813F2">
      <w:pPr>
        <w:pStyle w:val="Balk2"/>
      </w:pPr>
      <w:r>
        <w:lastRenderedPageBreak/>
        <w:t xml:space="preserve">5.2 Test </w:t>
      </w:r>
      <w:proofErr w:type="spellStart"/>
      <w:r>
        <w:t>Senaryoları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Sonuçları</w:t>
      </w:r>
      <w:proofErr w:type="spellEnd"/>
    </w:p>
    <w:p w:rsidR="006813F2" w:rsidRDefault="006813F2"/>
    <w:p w:rsidR="00A0535D" w:rsidRDefault="00005E85" w:rsidP="00A0535D">
      <w:r w:rsidRPr="00005E85">
        <w:rPr>
          <w:noProof/>
          <w:lang w:val="tr-TR" w:eastAsia="tr-TR"/>
        </w:rPr>
        <w:drawing>
          <wp:inline distT="0" distB="0" distL="0" distR="0">
            <wp:extent cx="5486400" cy="2680291"/>
            <wp:effectExtent l="0" t="0" r="0" b="6350"/>
            <wp:docPr id="2" name="Resim 2" descr="C:\Users\VICTUS\Pictures\Screenshots\Ekran görüntüsü 2025-06-07 143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US\Pictures\Screenshots\Ekran görüntüsü 2025-06-07 1437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8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35D" w:rsidRDefault="00A0535D" w:rsidP="00A0535D"/>
    <w:p w:rsidR="00A0535D" w:rsidRDefault="00A0535D" w:rsidP="00A0535D"/>
    <w:p w:rsidR="00A0535D" w:rsidRDefault="00A0535D" w:rsidP="00A0535D"/>
    <w:p w:rsidR="00750399" w:rsidRDefault="00A0535D">
      <w:pPr>
        <w:pStyle w:val="Balk1"/>
      </w:pPr>
      <w:r>
        <w:t>6</w:t>
      </w:r>
      <w:r w:rsidR="00602B9B">
        <w:t xml:space="preserve">. </w:t>
      </w:r>
      <w:proofErr w:type="spellStart"/>
      <w:r w:rsidR="00602B9B">
        <w:t>Ekler</w:t>
      </w:r>
      <w:proofErr w:type="spellEnd"/>
    </w:p>
    <w:p w:rsidR="00A0535D" w:rsidRDefault="00A0535D" w:rsidP="00A0535D">
      <w:pPr>
        <w:pStyle w:val="Balk2"/>
      </w:pPr>
      <w:r>
        <w:t xml:space="preserve">6.1 </w:t>
      </w:r>
      <w:proofErr w:type="spellStart"/>
      <w:r>
        <w:t>Tasarım</w:t>
      </w:r>
      <w:proofErr w:type="spellEnd"/>
      <w:r>
        <w:t xml:space="preserve"> </w:t>
      </w:r>
      <w:proofErr w:type="spellStart"/>
      <w:r>
        <w:t>Görüntüleri</w:t>
      </w:r>
      <w:proofErr w:type="spellEnd"/>
    </w:p>
    <w:p w:rsidR="00A0535D" w:rsidRPr="00A0535D" w:rsidRDefault="00A0535D" w:rsidP="00A0535D"/>
    <w:p w:rsidR="00A0535D" w:rsidRDefault="006813F2">
      <w:r>
        <w:t xml:space="preserve">  </w:t>
      </w:r>
      <w:r w:rsidR="00A0535D">
        <w:t xml:space="preserve"> </w:t>
      </w:r>
      <w:r w:rsidR="00A0535D">
        <w:rPr>
          <w:noProof/>
          <w:lang w:val="tr-TR" w:eastAsia="tr-TR"/>
        </w:rPr>
        <w:drawing>
          <wp:inline distT="0" distB="0" distL="0" distR="0" wp14:anchorId="2BD488E1" wp14:editId="1393D9F6">
            <wp:extent cx="2499360" cy="2583180"/>
            <wp:effectExtent l="0" t="0" r="0" b="7620"/>
            <wp:docPr id="3" name="Resim 3" descr="C:\Users\VICTUS\Pictures\Screenshots\Ekran görüntüsü 2025-06-07 144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CTUS\Pictures\Screenshots\Ekran görüntüsü 2025-06-07 1449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608" cy="261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535D">
        <w:rPr>
          <w:noProof/>
          <w:lang w:val="tr-TR" w:eastAsia="tr-TR"/>
        </w:rPr>
        <w:drawing>
          <wp:inline distT="0" distB="0" distL="0" distR="0" wp14:anchorId="6735FCC3" wp14:editId="1D2EB516">
            <wp:extent cx="2583180" cy="2667000"/>
            <wp:effectExtent l="0" t="0" r="7620" b="0"/>
            <wp:docPr id="4" name="Resim 4" descr="C:\Users\VICTUS\Pictures\Screenshots\Ekran görüntüsü 2025-06-07 144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CTUS\Pictures\Screenshots\Ekran görüntüsü 2025-06-07 1449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35D" w:rsidRDefault="00A0535D">
      <w:r>
        <w:rPr>
          <w:noProof/>
          <w:lang w:val="tr-TR" w:eastAsia="tr-TR"/>
        </w:rPr>
        <w:lastRenderedPageBreak/>
        <w:drawing>
          <wp:inline distT="0" distB="0" distL="0" distR="0" wp14:anchorId="3B6A73FE" wp14:editId="7DF0B3BB">
            <wp:extent cx="5486400" cy="2598420"/>
            <wp:effectExtent l="0" t="0" r="0" b="0"/>
            <wp:docPr id="5" name="Resim 5" descr="C:\Users\VICTUS\AppData\Local\Microsoft\Windows\INetCache\Content.Word\Ekran görüntüsü 2025-06-07 1458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CTUS\AppData\Local\Microsoft\Windows\INetCache\Content.Word\Ekran görüntüsü 2025-06-07 1458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535D">
        <w:rPr>
          <w:noProof/>
          <w:lang w:val="tr-TR" w:eastAsia="tr-TR"/>
        </w:rPr>
        <w:drawing>
          <wp:inline distT="0" distB="0" distL="0" distR="0" wp14:anchorId="3DAD7526" wp14:editId="42741676">
            <wp:extent cx="2371725" cy="1798320"/>
            <wp:effectExtent l="0" t="0" r="9525" b="0"/>
            <wp:docPr id="6" name="Resim 6" descr="C:\Users\VICTUS\Pictures\Screenshots\Ekran görüntüsü 2025-06-07 1458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CTUS\Pictures\Screenshots\Ekran görüntüsü 2025-06-07 1458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535D">
        <w:rPr>
          <w:noProof/>
          <w:lang w:val="tr-TR" w:eastAsia="tr-TR"/>
        </w:rPr>
        <w:drawing>
          <wp:inline distT="0" distB="0" distL="0" distR="0" wp14:anchorId="05EDD6BD" wp14:editId="1053D72C">
            <wp:extent cx="3057525" cy="1851660"/>
            <wp:effectExtent l="0" t="0" r="9525" b="0"/>
            <wp:docPr id="7" name="Resim 7" descr="C:\Users\VICTUS\Pictures\Screenshots\Ekran görüntüsü 2025-06-07 145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CTUS\Pictures\Screenshots\Ekran görüntüsü 2025-06-07 14544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9B" w:rsidRDefault="00602B9B" w:rsidP="00602B9B">
      <w:pPr>
        <w:pStyle w:val="Balk2"/>
      </w:pPr>
      <w:r>
        <w:t xml:space="preserve">6.2 </w:t>
      </w:r>
      <w:proofErr w:type="spellStart"/>
      <w:r>
        <w:t>Örnek</w:t>
      </w:r>
      <w:proofErr w:type="spellEnd"/>
      <w:r>
        <w:t xml:space="preserve"> </w:t>
      </w:r>
      <w:proofErr w:type="spellStart"/>
      <w:r>
        <w:t>Kodlar</w:t>
      </w:r>
      <w:proofErr w:type="spellEnd"/>
      <w:r>
        <w:t xml:space="preserve"> </w:t>
      </w:r>
    </w:p>
    <w:p w:rsidR="00602B9B" w:rsidRDefault="00602B9B" w:rsidP="00602B9B">
      <w:r w:rsidRPr="00602B9B">
        <w:rPr>
          <w:noProof/>
          <w:lang w:val="tr-TR" w:eastAsia="tr-TR"/>
        </w:rPr>
        <w:drawing>
          <wp:inline distT="0" distB="0" distL="0" distR="0" wp14:anchorId="2DB600FE" wp14:editId="3A570308">
            <wp:extent cx="5509260" cy="2185035"/>
            <wp:effectExtent l="0" t="0" r="0" b="571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9B" w:rsidRDefault="00602B9B" w:rsidP="00602B9B">
      <w:r w:rsidRPr="00602B9B">
        <w:rPr>
          <w:noProof/>
          <w:lang w:val="tr-TR" w:eastAsia="tr-TR"/>
        </w:rPr>
        <w:lastRenderedPageBreak/>
        <w:drawing>
          <wp:inline distT="0" distB="0" distL="0" distR="0" wp14:anchorId="1DD002B8" wp14:editId="0031CB87">
            <wp:extent cx="5486400" cy="213868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9B" w:rsidRPr="00602B9B" w:rsidRDefault="00602B9B" w:rsidP="00602B9B">
      <w:r w:rsidRPr="00602B9B">
        <w:rPr>
          <w:noProof/>
          <w:lang w:val="tr-TR" w:eastAsia="tr-TR"/>
        </w:rPr>
        <w:drawing>
          <wp:inline distT="0" distB="0" distL="0" distR="0" wp14:anchorId="650C6D75" wp14:editId="0439D501">
            <wp:extent cx="5486400" cy="2262505"/>
            <wp:effectExtent l="0" t="0" r="0" b="444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35D" w:rsidRDefault="00A0535D"/>
    <w:p w:rsidR="00A0535D" w:rsidRDefault="00A0535D"/>
    <w:p w:rsidR="00A0535D" w:rsidRDefault="00A0535D"/>
    <w:p w:rsidR="00750399" w:rsidRDefault="00750399"/>
    <w:sectPr w:rsidR="007503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E9D581A"/>
    <w:multiLevelType w:val="multilevel"/>
    <w:tmpl w:val="570E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262D5F"/>
    <w:multiLevelType w:val="multilevel"/>
    <w:tmpl w:val="99A6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BB7929"/>
    <w:multiLevelType w:val="multilevel"/>
    <w:tmpl w:val="D346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D03645"/>
    <w:multiLevelType w:val="multilevel"/>
    <w:tmpl w:val="4C7A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CC3AE3"/>
    <w:multiLevelType w:val="multilevel"/>
    <w:tmpl w:val="C5F4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693385"/>
    <w:multiLevelType w:val="multilevel"/>
    <w:tmpl w:val="41DC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C80E14"/>
    <w:multiLevelType w:val="multilevel"/>
    <w:tmpl w:val="9724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170D48"/>
    <w:multiLevelType w:val="multilevel"/>
    <w:tmpl w:val="8D02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5"/>
  </w:num>
  <w:num w:numId="11">
    <w:abstractNumId w:val="11"/>
  </w:num>
  <w:num w:numId="12">
    <w:abstractNumId w:val="9"/>
  </w:num>
  <w:num w:numId="13">
    <w:abstractNumId w:val="10"/>
  </w:num>
  <w:num w:numId="14">
    <w:abstractNumId w:val="16"/>
  </w:num>
  <w:num w:numId="15">
    <w:abstractNumId w:val="13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5E85"/>
    <w:rsid w:val="00034616"/>
    <w:rsid w:val="00044E78"/>
    <w:rsid w:val="0006063C"/>
    <w:rsid w:val="0015074B"/>
    <w:rsid w:val="0029639D"/>
    <w:rsid w:val="00301652"/>
    <w:rsid w:val="00311138"/>
    <w:rsid w:val="00320D65"/>
    <w:rsid w:val="00326F90"/>
    <w:rsid w:val="00587C90"/>
    <w:rsid w:val="00602B9B"/>
    <w:rsid w:val="00626084"/>
    <w:rsid w:val="006813F2"/>
    <w:rsid w:val="00750399"/>
    <w:rsid w:val="00761850"/>
    <w:rsid w:val="00A0535D"/>
    <w:rsid w:val="00A06391"/>
    <w:rsid w:val="00AA1D8D"/>
    <w:rsid w:val="00B47730"/>
    <w:rsid w:val="00CB0664"/>
    <w:rsid w:val="00FC693F"/>
    <w:rsid w:val="00FD39C8"/>
    <w:rsid w:val="00FD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E82726"/>
  <w14:defaultImageDpi w14:val="300"/>
  <w15:docId w15:val="{CA5F4C82-F1C7-4760-82DF-10720881D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A06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HTMLKodu">
    <w:name w:val="HTML Code"/>
    <w:basedOn w:val="VarsaylanParagrafYazTipi"/>
    <w:uiPriority w:val="99"/>
    <w:semiHidden/>
    <w:unhideWhenUsed/>
    <w:rsid w:val="00A063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E156D3-2239-46C8-8DF8-F58319AEC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961</Words>
  <Characters>5484</Characters>
  <Application>Microsoft Office Word</Application>
  <DocSecurity>0</DocSecurity>
  <Lines>45</Lines>
  <Paragraphs>12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6433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VICTUS</cp:lastModifiedBy>
  <cp:revision>10</cp:revision>
  <dcterms:created xsi:type="dcterms:W3CDTF">2025-06-07T11:04:00Z</dcterms:created>
  <dcterms:modified xsi:type="dcterms:W3CDTF">2025-06-07T13:09:00Z</dcterms:modified>
  <cp:category/>
</cp:coreProperties>
</file>